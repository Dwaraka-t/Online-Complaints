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Your Platform for Online Complaints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Project Overview</w:t>
      </w:r>
    </w:p>
    <w:p>
      <w:r>
        <w:t>This project is a web-based platform designed for users to register and manage complaints online. It streamlines the complaint handling process, ensuring transparency, tracking, and resolution within organizations or institutions.</w:t>
      </w:r>
    </w:p>
    <w:p>
      <w:pPr>
        <w:pStyle w:val="Heading2"/>
      </w:pPr>
      <w:r>
        <w:t>1.2 Purpose</w:t>
      </w:r>
    </w:p>
    <w:p>
      <w:r>
        <w:t>The purpose of this platform is to provide a centralized, easy-to-use interface for users to lodge complaints, and for administrators to manage and resolve them efficiently.</w:t>
      </w:r>
    </w:p>
    <w:p>
      <w:pPr>
        <w:pStyle w:val="Heading1"/>
      </w:pPr>
      <w:r>
        <w:t>2. IDEATION PHASE</w:t>
      </w:r>
    </w:p>
    <w:p>
      <w:pPr>
        <w:pStyle w:val="Heading2"/>
      </w:pPr>
      <w:r>
        <w:t>2.1 Problem Statement</w:t>
      </w:r>
    </w:p>
    <w:p>
      <w:r>
        <w:t>Manual complaint systems are time-consuming, lack transparency, and offer poor user experience. There is a need for a digital platform to enhance complaint tracking and accountability.</w:t>
      </w:r>
    </w:p>
    <w:p>
      <w:pPr>
        <w:pStyle w:val="Heading2"/>
      </w:pPr>
      <w:r>
        <w:t>2.2 Empathy Map Canvas</w:t>
      </w:r>
    </w:p>
    <w:p>
      <w:r>
        <w:t>• Says: “I need to report an issue but don’t know whom to contact.”</w:t>
        <w:br/>
        <w:t>• Thinks: “Will my complaint be taken seriously?”</w:t>
        <w:br/>
        <w:t>• Feels: Frustrated with slow resolution.</w:t>
        <w:br/>
        <w:t>• Does: Visits multiple departments or offices.</w:t>
      </w:r>
    </w:p>
    <w:p>
      <w:pPr>
        <w:pStyle w:val="Heading2"/>
      </w:pPr>
      <w:r>
        <w:t>2.3 Brainstorming</w:t>
      </w:r>
    </w:p>
    <w:p>
      <w:r>
        <w:t>• A user dashboard for submitting and tracking complaints.</w:t>
        <w:br/>
        <w:t>• Admin dashboard for managing and resolving complaints.</w:t>
        <w:br/>
        <w:t>• Email notifications for status updates.</w:t>
        <w:br/>
        <w:t>• Firebase for authentication and database.</w:t>
      </w:r>
    </w:p>
    <w:p>
      <w:pPr>
        <w:pStyle w:val="Heading1"/>
      </w:pPr>
      <w:r>
        <w:t>3. REQUIREMENT ANALYSIS</w:t>
      </w:r>
    </w:p>
    <w:p>
      <w:pPr>
        <w:pStyle w:val="Heading2"/>
      </w:pPr>
      <w:r>
        <w:t>3.1 Customer Journey Map</w:t>
      </w:r>
    </w:p>
    <w:p>
      <w:r>
        <w:t>1. User logs in/registers.</w:t>
        <w:br/>
        <w:t>2. Submits a complaint.</w:t>
        <w:br/>
        <w:t>3. Receives a ticket ID.</w:t>
        <w:br/>
        <w:t>4. Gets notified when status changes.</w:t>
        <w:br/>
        <w:t>5. Admin reviews and resolves the issue.</w:t>
      </w:r>
    </w:p>
    <w:p>
      <w:pPr>
        <w:pStyle w:val="Heading2"/>
      </w:pPr>
      <w:r>
        <w:t>3.2 Solution Requirement</w:t>
      </w:r>
    </w:p>
    <w:p>
      <w:r>
        <w:t>• Frontend: HTML, CSS, JavaScript</w:t>
        <w:br/>
        <w:t>• Backend: Firebase Authentication &amp; Firestore</w:t>
        <w:br/>
        <w:t>• Hosting: Firebase Hosting</w:t>
      </w:r>
    </w:p>
    <w:p>
      <w:pPr>
        <w:pStyle w:val="Heading2"/>
      </w:pPr>
      <w:r>
        <w:t>3.3 Data Flow Diagram</w:t>
      </w:r>
    </w:p>
    <w:p>
      <w:r>
        <w:t>User → Complaint Form → Firebase (Auth &amp; DB) → Admin Review → Update Status → Notify User</w:t>
      </w:r>
    </w:p>
    <w:p>
      <w:pPr>
        <w:pStyle w:val="Heading2"/>
      </w:pPr>
      <w:r>
        <w:t>3.4 Technology Stack</w:t>
      </w:r>
    </w:p>
    <w:p>
      <w:r>
        <w:t>• Firebase</w:t>
        <w:br/>
        <w:t>• HTML5/CSS3</w:t>
        <w:br/>
        <w:t>• JavaScript (Vanilla or React)</w:t>
        <w:br/>
        <w:t>• GitHub for version control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